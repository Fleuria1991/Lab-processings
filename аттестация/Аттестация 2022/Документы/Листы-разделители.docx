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40"/>
          <w:szCs w:val="40"/>
        </w:rPr>
      </w:pPr>
      <w:bookmarkStart w:id="0" w:name="_GoBack"/>
    </w:p>
    <w:p>
      <w:pPr>
        <w:rPr>
          <w:rFonts w:hint="default"/>
          <w:b/>
          <w:bCs/>
          <w:color w:val="000000"/>
          <w:sz w:val="40"/>
          <w:szCs w:val="40"/>
          <w:lang w:val="ru-RU"/>
        </w:rPr>
      </w:pPr>
      <w:r>
        <w:rPr>
          <w:b/>
          <w:bCs/>
          <w:color w:val="000000"/>
          <w:sz w:val="40"/>
          <w:szCs w:val="40"/>
        </w:rPr>
        <w:t>Лист-разделитель, соответствующий разделу экспертного заключения: раздел 1.</w:t>
      </w:r>
      <w:r>
        <w:rPr>
          <w:rFonts w:hint="default"/>
          <w:b/>
          <w:bCs/>
          <w:color w:val="000000"/>
          <w:sz w:val="40"/>
          <w:szCs w:val="40"/>
          <w:lang w:val="ru-RU"/>
        </w:rPr>
        <w:t>5</w:t>
      </w:r>
    </w:p>
    <w:p>
      <w:pPr>
        <w:rPr>
          <w:rFonts w:hint="default"/>
          <w:b/>
          <w:bCs/>
          <w:color w:val="000000"/>
          <w:sz w:val="40"/>
          <w:szCs w:val="40"/>
          <w:lang w:val="ru-RU"/>
        </w:rPr>
      </w:pPr>
      <w:r>
        <w:rPr>
          <w:rFonts w:hint="default"/>
          <w:b/>
          <w:bCs/>
          <w:color w:val="000000"/>
          <w:sz w:val="40"/>
          <w:szCs w:val="40"/>
          <w:lang w:val="ru-RU"/>
        </w:rPr>
        <w:br w:type="page"/>
      </w:r>
    </w:p>
    <w:p>
      <w:pPr>
        <w:pStyle w:val="151"/>
        <w:rPr>
          <w:sz w:val="40"/>
          <w:szCs w:val="40"/>
        </w:rPr>
      </w:pPr>
      <w:r>
        <w:rPr>
          <w:rStyle w:val="152"/>
          <w:b/>
          <w:bCs/>
          <w:color w:val="111111"/>
          <w:sz w:val="40"/>
          <w:szCs w:val="40"/>
        </w:rPr>
        <w:t xml:space="preserve">Лист - разделитель конкурсов по статусу: </w:t>
      </w:r>
    </w:p>
    <w:p>
      <w:pPr>
        <w:rPr>
          <w:rStyle w:val="152"/>
          <w:b/>
          <w:bCs/>
          <w:color w:val="111111"/>
          <w:sz w:val="40"/>
          <w:szCs w:val="40"/>
        </w:rPr>
      </w:pPr>
      <w:r>
        <w:rPr>
          <w:rStyle w:val="152"/>
          <w:b/>
          <w:bCs/>
          <w:color w:val="111111"/>
          <w:sz w:val="40"/>
          <w:szCs w:val="40"/>
        </w:rPr>
        <w:t xml:space="preserve">Лауреаты (дипломанты)  конкурсов, соревнований </w:t>
      </w:r>
      <w:r>
        <w:rPr>
          <w:rStyle w:val="152"/>
          <w:b/>
          <w:bCs/>
          <w:color w:val="111111"/>
          <w:sz w:val="40"/>
          <w:szCs w:val="40"/>
          <w:lang w:val="ru-RU"/>
        </w:rPr>
        <w:t>всероссийского</w:t>
      </w:r>
      <w:r>
        <w:rPr>
          <w:rStyle w:val="152"/>
          <w:rFonts w:hint="default"/>
          <w:b/>
          <w:bCs/>
          <w:color w:val="111111"/>
          <w:sz w:val="40"/>
          <w:szCs w:val="40"/>
          <w:lang w:val="ru-RU"/>
        </w:rPr>
        <w:t xml:space="preserve"> </w:t>
      </w:r>
      <w:r>
        <w:rPr>
          <w:rStyle w:val="152"/>
          <w:b/>
          <w:bCs/>
          <w:color w:val="111111"/>
          <w:sz w:val="40"/>
          <w:szCs w:val="40"/>
        </w:rPr>
        <w:t>уровня</w:t>
      </w:r>
    </w:p>
    <w:p>
      <w:pPr>
        <w:rPr>
          <w:rStyle w:val="152"/>
          <w:b/>
          <w:bCs/>
          <w:color w:val="111111"/>
          <w:sz w:val="40"/>
          <w:szCs w:val="40"/>
        </w:rPr>
      </w:pPr>
      <w:r>
        <w:rPr>
          <w:rStyle w:val="152"/>
          <w:b/>
          <w:bCs/>
          <w:color w:val="111111"/>
          <w:sz w:val="40"/>
          <w:szCs w:val="40"/>
        </w:rPr>
        <w:br w:type="page"/>
      </w:r>
    </w:p>
    <w:p>
      <w:pPr>
        <w:pStyle w:val="151"/>
        <w:rPr>
          <w:sz w:val="40"/>
          <w:szCs w:val="40"/>
        </w:rPr>
      </w:pPr>
      <w:r>
        <w:rPr>
          <w:rStyle w:val="152"/>
          <w:b/>
          <w:bCs/>
          <w:color w:val="111111"/>
          <w:sz w:val="40"/>
          <w:szCs w:val="40"/>
        </w:rPr>
        <w:t xml:space="preserve">Лист - разделитель конкурсов по статусу: </w:t>
      </w:r>
    </w:p>
    <w:p>
      <w:pPr>
        <w:rPr>
          <w:rStyle w:val="152"/>
          <w:b/>
          <w:bCs/>
          <w:color w:val="111111"/>
          <w:sz w:val="40"/>
          <w:szCs w:val="40"/>
        </w:rPr>
      </w:pPr>
      <w:r>
        <w:rPr>
          <w:rStyle w:val="152"/>
          <w:b/>
          <w:bCs/>
          <w:color w:val="111111"/>
          <w:sz w:val="40"/>
          <w:szCs w:val="40"/>
        </w:rPr>
        <w:t>Лауреаты (дипломанты)  конкурсов, соревнований городского уровня</w:t>
      </w:r>
    </w:p>
    <w:p>
      <w:pPr>
        <w:rPr>
          <w:rStyle w:val="152"/>
          <w:b/>
          <w:bCs/>
          <w:color w:val="111111"/>
          <w:sz w:val="40"/>
          <w:szCs w:val="40"/>
        </w:rPr>
      </w:pPr>
      <w:r>
        <w:rPr>
          <w:rStyle w:val="152"/>
          <w:b/>
          <w:bCs/>
          <w:color w:val="111111"/>
          <w:sz w:val="40"/>
          <w:szCs w:val="40"/>
        </w:rPr>
        <w:br w:type="page"/>
      </w:r>
    </w:p>
    <w:p>
      <w:pPr>
        <w:rPr>
          <w:rStyle w:val="152"/>
          <w:b/>
          <w:bCs/>
          <w:color w:val="111111"/>
          <w:sz w:val="40"/>
          <w:szCs w:val="40"/>
        </w:rPr>
      </w:pPr>
      <w:r>
        <w:rPr>
          <w:rStyle w:val="152"/>
          <w:b/>
          <w:bCs/>
          <w:color w:val="111111"/>
          <w:sz w:val="40"/>
          <w:szCs w:val="40"/>
        </w:rPr>
        <w:t>Лист - разделитель конкурсов по статусу: Победители (призеры) конкурсов, соревнований районного уровня</w:t>
      </w:r>
    </w:p>
    <w:p>
      <w:pPr>
        <w:rPr>
          <w:rStyle w:val="152"/>
          <w:b/>
          <w:bCs/>
          <w:color w:val="111111"/>
          <w:sz w:val="40"/>
          <w:szCs w:val="40"/>
        </w:rPr>
      </w:pPr>
      <w:r>
        <w:rPr>
          <w:rStyle w:val="152"/>
          <w:b/>
          <w:bCs/>
          <w:color w:val="111111"/>
          <w:sz w:val="40"/>
          <w:szCs w:val="40"/>
        </w:rPr>
        <w:br w:type="page"/>
      </w:r>
    </w:p>
    <w:p>
      <w:pPr>
        <w:rPr>
          <w:b/>
          <w:bCs/>
          <w:color w:val="111111"/>
          <w:sz w:val="40"/>
          <w:szCs w:val="40"/>
        </w:rPr>
      </w:pPr>
      <w:r>
        <w:rPr>
          <w:b/>
          <w:bCs/>
          <w:color w:val="111111"/>
          <w:sz w:val="40"/>
          <w:szCs w:val="40"/>
        </w:rPr>
        <w:t>Лист-разделитель, соответствующий разделу экспертного заключения: раздел 1.8</w:t>
      </w:r>
    </w:p>
    <w:p>
      <w:pPr>
        <w:rPr>
          <w:rFonts w:hint="default"/>
          <w:b/>
          <w:bCs/>
          <w:color w:val="111111"/>
          <w:sz w:val="40"/>
          <w:szCs w:val="40"/>
          <w:lang w:val="en-US"/>
        </w:rPr>
      </w:pPr>
      <w:r>
        <w:rPr>
          <w:rFonts w:hint="default"/>
          <w:b/>
          <w:bCs/>
          <w:color w:val="111111"/>
          <w:sz w:val="40"/>
          <w:szCs w:val="40"/>
          <w:lang w:val="en-US"/>
        </w:rPr>
        <w:br w:type="page"/>
      </w:r>
    </w:p>
    <w:p>
      <w:pPr>
        <w:rPr>
          <w:rFonts w:hint="default"/>
          <w:b/>
          <w:bCs/>
          <w:color w:val="111111"/>
          <w:sz w:val="40"/>
          <w:szCs w:val="40"/>
          <w:lang w:val="ru-RU"/>
        </w:rPr>
      </w:pPr>
      <w:r>
        <w:rPr>
          <w:b/>
          <w:bCs/>
          <w:color w:val="111111"/>
          <w:sz w:val="40"/>
          <w:szCs w:val="40"/>
        </w:rPr>
        <w:t>Лист-разделитель, соответствующий разделу экспертного заключения: раздел 2.</w:t>
      </w:r>
      <w:r>
        <w:rPr>
          <w:rFonts w:hint="default"/>
          <w:b/>
          <w:bCs/>
          <w:color w:val="111111"/>
          <w:sz w:val="40"/>
          <w:szCs w:val="40"/>
          <w:lang w:val="ru-RU"/>
        </w:rPr>
        <w:t>2</w:t>
      </w:r>
    </w:p>
    <w:p>
      <w:pPr>
        <w:rPr>
          <w:rFonts w:hint="default"/>
          <w:b/>
          <w:bCs/>
          <w:color w:val="111111"/>
          <w:sz w:val="40"/>
          <w:szCs w:val="40"/>
          <w:lang w:val="ru-RU"/>
        </w:rPr>
      </w:pPr>
      <w:r>
        <w:rPr>
          <w:rFonts w:hint="default"/>
          <w:b/>
          <w:bCs/>
          <w:color w:val="111111"/>
          <w:sz w:val="40"/>
          <w:szCs w:val="40"/>
          <w:lang w:val="ru-RU"/>
        </w:rPr>
        <w:br w:type="page"/>
      </w:r>
    </w:p>
    <w:p>
      <w:pPr>
        <w:rPr>
          <w:rFonts w:hint="default"/>
          <w:b/>
          <w:bCs/>
          <w:color w:val="000000"/>
          <w:sz w:val="40"/>
          <w:szCs w:val="40"/>
          <w:lang w:val="ru-RU"/>
        </w:rPr>
      </w:pPr>
      <w:r>
        <w:rPr>
          <w:b/>
          <w:bCs/>
          <w:color w:val="000000"/>
          <w:sz w:val="40"/>
          <w:szCs w:val="40"/>
        </w:rPr>
        <w:t>Лист-разделитель, соответствующий разделу экспертного заключения: раздел 2.</w:t>
      </w:r>
      <w:r>
        <w:rPr>
          <w:rFonts w:hint="default"/>
          <w:b/>
          <w:bCs/>
          <w:color w:val="000000"/>
          <w:sz w:val="40"/>
          <w:szCs w:val="40"/>
          <w:lang w:val="ru-RU"/>
        </w:rPr>
        <w:t>6</w:t>
      </w:r>
    </w:p>
    <w:p>
      <w:pPr>
        <w:rPr>
          <w:rFonts w:hint="default"/>
          <w:b/>
          <w:bCs/>
          <w:color w:val="000000"/>
          <w:sz w:val="40"/>
          <w:szCs w:val="40"/>
          <w:lang w:val="ru-RU"/>
        </w:rPr>
      </w:pPr>
      <w:r>
        <w:rPr>
          <w:rFonts w:hint="default"/>
          <w:b/>
          <w:bCs/>
          <w:color w:val="000000"/>
          <w:sz w:val="40"/>
          <w:szCs w:val="40"/>
          <w:lang w:val="ru-RU"/>
        </w:rPr>
        <w:br w:type="page"/>
      </w:r>
    </w:p>
    <w:p>
      <w:pPr>
        <w:rPr>
          <w:rFonts w:hint="default"/>
          <w:b/>
          <w:bCs/>
          <w:color w:val="000000"/>
          <w:sz w:val="40"/>
          <w:szCs w:val="40"/>
          <w:lang w:val="ru-RU"/>
        </w:rPr>
      </w:pPr>
      <w:r>
        <w:rPr>
          <w:b/>
          <w:bCs/>
          <w:color w:val="000000"/>
          <w:sz w:val="40"/>
          <w:szCs w:val="40"/>
        </w:rPr>
        <w:t>Лист-разделитель, соответствующий разделу экспертного заключения: раздел 2.</w:t>
      </w:r>
      <w:r>
        <w:rPr>
          <w:rFonts w:hint="default"/>
          <w:b/>
          <w:bCs/>
          <w:color w:val="000000"/>
          <w:sz w:val="40"/>
          <w:szCs w:val="40"/>
          <w:lang w:val="ru-RU"/>
        </w:rPr>
        <w:t>7</w:t>
      </w:r>
    </w:p>
    <w:p>
      <w:pPr>
        <w:rPr>
          <w:rFonts w:hint="default"/>
          <w:b/>
          <w:bCs/>
          <w:color w:val="000000"/>
          <w:sz w:val="40"/>
          <w:szCs w:val="40"/>
          <w:lang w:val="ru-RU"/>
        </w:rPr>
      </w:pPr>
      <w:r>
        <w:rPr>
          <w:rFonts w:hint="default"/>
          <w:b/>
          <w:bCs/>
          <w:color w:val="000000"/>
          <w:sz w:val="40"/>
          <w:szCs w:val="40"/>
          <w:lang w:val="ru-RU"/>
        </w:rPr>
        <w:br w:type="page"/>
      </w:r>
    </w:p>
    <w:p>
      <w:pPr>
        <w:rPr>
          <w:rFonts w:hint="default"/>
          <w:b/>
          <w:bCs/>
          <w:color w:val="000000"/>
          <w:sz w:val="40"/>
          <w:szCs w:val="40"/>
          <w:lang w:val="ru-RU"/>
        </w:rPr>
      </w:pPr>
      <w:r>
        <w:rPr>
          <w:b/>
          <w:bCs/>
          <w:color w:val="000000"/>
          <w:sz w:val="40"/>
          <w:szCs w:val="40"/>
        </w:rPr>
        <w:t>Лист-разделитель, соответствующий разделу экспертного заключения: раздел 2.9</w:t>
      </w:r>
    </w:p>
    <w:p>
      <w:pPr>
        <w:rPr>
          <w:rFonts w:hint="default"/>
          <w:b/>
          <w:bCs/>
          <w:color w:val="000000"/>
          <w:sz w:val="40"/>
          <w:szCs w:val="40"/>
          <w:lang w:val="ru-RU"/>
        </w:rPr>
      </w:pPr>
      <w:r>
        <w:rPr>
          <w:rFonts w:hint="default"/>
          <w:b/>
          <w:bCs/>
          <w:color w:val="000000"/>
          <w:sz w:val="40"/>
          <w:szCs w:val="40"/>
          <w:lang w:val="ru-RU"/>
        </w:rPr>
        <w:br w:type="page"/>
      </w:r>
    </w:p>
    <w:p>
      <w:pPr>
        <w:rPr>
          <w:b/>
          <w:bCs/>
          <w:color w:val="111111"/>
          <w:sz w:val="40"/>
          <w:szCs w:val="40"/>
        </w:rPr>
      </w:pPr>
      <w:r>
        <w:rPr>
          <w:b/>
          <w:bCs/>
          <w:color w:val="111111"/>
          <w:sz w:val="40"/>
          <w:szCs w:val="40"/>
        </w:rPr>
        <w:t>Лист-разделитель, соответствующий разделу экспертного заключения: раздел  3</w:t>
      </w:r>
    </w:p>
    <w:p>
      <w:pPr>
        <w:rPr>
          <w:b/>
          <w:bCs/>
          <w:color w:val="111111"/>
          <w:sz w:val="40"/>
          <w:szCs w:val="40"/>
        </w:rPr>
      </w:pPr>
      <w:r>
        <w:rPr>
          <w:b/>
          <w:bCs/>
          <w:color w:val="111111"/>
          <w:sz w:val="40"/>
          <w:szCs w:val="40"/>
        </w:rPr>
        <w:br w:type="page"/>
      </w:r>
    </w:p>
    <w:p>
      <w:pPr>
        <w:rPr>
          <w:rFonts w:hint="default"/>
          <w:b/>
          <w:bCs/>
          <w:color w:val="111111"/>
          <w:sz w:val="40"/>
          <w:szCs w:val="40"/>
          <w:lang w:val="ru-RU"/>
        </w:rPr>
      </w:pPr>
      <w:r>
        <w:rPr>
          <w:b/>
          <w:bCs/>
          <w:color w:val="111111"/>
          <w:sz w:val="40"/>
          <w:szCs w:val="40"/>
        </w:rPr>
        <w:t>Лист-разделитель, соответствующий разделу экспертного заключения: раздел 4.</w:t>
      </w:r>
      <w:r>
        <w:rPr>
          <w:rFonts w:hint="default"/>
          <w:b/>
          <w:bCs/>
          <w:color w:val="111111"/>
          <w:sz w:val="40"/>
          <w:szCs w:val="40"/>
          <w:lang w:val="ru-RU"/>
        </w:rPr>
        <w:t>1</w:t>
      </w:r>
    </w:p>
    <w:p>
      <w:pPr>
        <w:rPr>
          <w:rFonts w:hint="default"/>
          <w:b/>
          <w:bCs/>
          <w:color w:val="111111"/>
          <w:sz w:val="40"/>
          <w:szCs w:val="40"/>
          <w:lang w:val="ru-RU"/>
        </w:rPr>
      </w:pPr>
      <w:r>
        <w:rPr>
          <w:rFonts w:hint="default"/>
          <w:b/>
          <w:bCs/>
          <w:color w:val="111111"/>
          <w:sz w:val="40"/>
          <w:szCs w:val="40"/>
          <w:lang w:val="ru-RU"/>
        </w:rPr>
        <w:br w:type="page"/>
      </w:r>
    </w:p>
    <w:p>
      <w:pPr>
        <w:rPr>
          <w:b/>
          <w:bCs/>
          <w:color w:val="111111"/>
          <w:sz w:val="40"/>
          <w:szCs w:val="40"/>
        </w:rPr>
      </w:pPr>
      <w:r>
        <w:rPr>
          <w:b/>
          <w:bCs/>
          <w:color w:val="111111"/>
          <w:sz w:val="40"/>
          <w:szCs w:val="40"/>
        </w:rPr>
        <w:t>Лист-разделитель, соответствующий разделу экспертного заключения: раздел 4.2</w:t>
      </w:r>
    </w:p>
    <w:p>
      <w:pPr>
        <w:rPr>
          <w:b/>
          <w:bCs/>
          <w:color w:val="111111"/>
          <w:sz w:val="40"/>
          <w:szCs w:val="40"/>
        </w:rPr>
      </w:pPr>
      <w:r>
        <w:rPr>
          <w:b/>
          <w:bCs/>
          <w:color w:val="111111"/>
          <w:sz w:val="40"/>
          <w:szCs w:val="40"/>
        </w:rPr>
        <w:br w:type="page"/>
      </w:r>
    </w:p>
    <w:p>
      <w:pPr>
        <w:rPr>
          <w:b/>
          <w:bCs/>
          <w:color w:val="111111"/>
          <w:sz w:val="40"/>
          <w:szCs w:val="40"/>
        </w:rPr>
      </w:pPr>
      <w:r>
        <w:rPr>
          <w:b/>
          <w:bCs/>
          <w:color w:val="111111"/>
          <w:sz w:val="40"/>
          <w:szCs w:val="40"/>
        </w:rPr>
        <w:t>Лист-разделитель, соответствующий разделу экспертного заключения: раздел 4.3</w:t>
      </w:r>
    </w:p>
    <w:p>
      <w:pPr>
        <w:rPr>
          <w:b/>
          <w:bCs/>
          <w:color w:val="111111"/>
          <w:sz w:val="40"/>
          <w:szCs w:val="40"/>
        </w:rPr>
      </w:pPr>
      <w:r>
        <w:rPr>
          <w:b/>
          <w:bCs/>
          <w:color w:val="111111"/>
          <w:sz w:val="40"/>
          <w:szCs w:val="40"/>
        </w:rPr>
        <w:br w:type="page"/>
      </w:r>
    </w:p>
    <w:p>
      <w:pPr>
        <w:rPr>
          <w:rFonts w:hint="default"/>
          <w:b/>
          <w:bCs/>
          <w:color w:val="111111"/>
          <w:sz w:val="40"/>
          <w:szCs w:val="40"/>
          <w:lang w:val="ru-RU"/>
        </w:rPr>
      </w:pPr>
      <w:r>
        <w:rPr>
          <w:b/>
          <w:bCs/>
          <w:color w:val="111111"/>
          <w:sz w:val="40"/>
          <w:szCs w:val="40"/>
        </w:rPr>
        <w:t>Лист-разделитель, соответствующий разделу экспертного заключения: раздел 4.4</w:t>
      </w:r>
    </w:p>
    <w:bookmarkEnd w:id="0"/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73FB0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3D2E204C"/>
    <w:rsid w:val="4DC82D45"/>
    <w:rsid w:val="6EB7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Table Contents"/>
    <w:basedOn w:val="1"/>
    <w:qFormat/>
    <w:uiPriority w:val="6"/>
    <w:pPr>
      <w:suppressLineNumbers/>
      <w:suppressAutoHyphens/>
    </w:pPr>
  </w:style>
  <w:style w:type="character" w:customStyle="1" w:styleId="152">
    <w:name w:val="Основной шрифт абзаца1"/>
    <w:uiPriority w:val="67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2022-02-18T10:49:00Z</dcterms:created>
  <dc:creator>google1599737165</dc:creator>
  <cp:lastModifiedBy>google1599737165</cp:lastModifiedBy>
  <dcterms:modified xsi:type="dcterms:W3CDTF">2022-02-18T12:23:18Z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3685BE7DA6434A94B7639D85C78254A8</vt:lpwstr>
  </property>
</Properties>
</file>