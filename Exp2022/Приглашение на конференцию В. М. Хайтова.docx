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lang w:val="ru-RU"/>
        </w:rPr>
        <w:t>Глубокоуважаемая</w:t>
      </w:r>
      <w:r>
        <w:rPr>
          <w:rFonts w:hint="default"/>
          <w:lang w:val="ru-RU"/>
        </w:rPr>
        <w:t xml:space="preserve"> Мария Ренгольдовна!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Коллектив Лаборатории экологии морского бентоса (гидробиологии) уже более полувека плодотворно сотрудничает с Кандалакшским государственным природным заповедником. В этом взаимодействии успешно решаются как научные, так и просветительские задачи. В этом году Заповедник отмечает свой 90-летний юбилей. В честь этого события в сроки с 19 по 21 сентября на базе Заповедника будет проходить научная конференция «90 ЛЕТ НАУЧНЫХ ИССЛЕДОВАНИЙ В КАНДАЛАКШСКОМ ЗАПОВЕДНИКЕ - ИСТОРИЯ И ПЕРСПЕКТИВЫ». Оргкомитет конференции просит командировать на это мероприятие заведующего сектором полевой экологии ЭБЦ «Крестовский остров» Хайтова Вадима Михайловича для выступления с докладами и представления опыта взаимодействия. Сроки командировки с 18.09.2022 по 23.09.2022.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И. О. директора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ФГБУ «Кандалакшский заповедник»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87400B4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2022-08-30T09:31:00Z</dcterms:created>
  <dc:creator>google1599737165</dc:creator>
  <cp:lastModifiedBy>google1599737165</cp:lastModifiedBy>
  <dcterms:modified xsi:type="dcterms:W3CDTF">2022-08-30T09:55:33Z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E3B0D2D61713415CB3114383B175E30E</vt:lpwstr>
  </property>
</Properties>
</file>